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Automation Report - Navigate to Amazon, search for 'laptop', filter by...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Property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Instructions</w:t>
            </w:r>
          </w:p>
        </w:tc>
        <w:tc>
          <w:tcPr>
            <w:tcW w:type="dxa" w:w="4320"/>
          </w:tcPr>
          <w:p>
            <w:r>
              <w:t>Navigate to Amazon, search for 'laptop', filter by 4+ stars, add first result to cart, and proceed to checkout</w:t>
            </w:r>
          </w:p>
        </w:tc>
      </w:tr>
      <w:tr>
        <w:tc>
          <w:tcPr>
            <w:tcW w:type="dxa" w:w="4320"/>
          </w:tcPr>
          <w:p>
            <w:r>
              <w:t>URL</w:t>
            </w:r>
          </w:p>
        </w:tc>
        <w:tc>
          <w:tcPr>
            <w:tcW w:type="dxa" w:w="4320"/>
          </w:tcPr>
          <w:p>
            <w:r>
              <w:t>https://www.amazon.com</w:t>
            </w:r>
          </w:p>
        </w:tc>
      </w:tr>
      <w:tr>
        <w:tc>
          <w:tcPr>
            <w:tcW w:type="dxa" w:w="4320"/>
          </w:tcPr>
          <w:p>
            <w:r>
              <w:t>Status</w:t>
            </w:r>
          </w:p>
        </w:tc>
        <w:tc>
          <w:tcPr>
            <w:tcW w:type="dxa" w:w="4320"/>
          </w:tcPr>
          <w:p>
            <w:r>
              <w:t>completed</w:t>
            </w:r>
          </w:p>
        </w:tc>
      </w:tr>
      <w:tr>
        <w:tc>
          <w:tcPr>
            <w:tcW w:type="dxa" w:w="4320"/>
          </w:tcPr>
          <w:p>
            <w:r>
              <w:t>Timestamp</w:t>
            </w:r>
          </w:p>
        </w:tc>
        <w:tc>
          <w:tcPr>
            <w:tcW w:type="dxa" w:w="4320"/>
          </w:tcPr>
          <w:p>
            <w:r>
              <w:t>2025-08-14 04:56:45 UTC</w:t>
            </w:r>
          </w:p>
        </w:tc>
      </w:tr>
      <w:tr>
        <w:tc>
          <w:tcPr>
            <w:tcW w:type="dxa" w:w="4320"/>
          </w:tcPr>
          <w:p>
            <w:r>
              <w:t>Execution Time</w:t>
            </w:r>
          </w:p>
        </w:tc>
        <w:tc>
          <w:tcPr>
            <w:tcW w:type="dxa" w:w="4320"/>
          </w:tcPr>
          <w:p>
            <w:r>
              <w:t>0.00 seconds</w:t>
            </w:r>
          </w:p>
        </w:tc>
      </w:tr>
      <w:tr>
        <w:tc>
          <w:tcPr>
            <w:tcW w:type="dxa" w:w="4320"/>
          </w:tcPr>
          <w:p>
            <w:r>
              <w:t>Success Rate</w:t>
            </w:r>
          </w:p>
        </w:tc>
        <w:tc>
          <w:tcPr>
            <w:tcW w:type="dxa" w:w="4320"/>
          </w:tcPr>
          <w:p>
            <w:r>
              <w:t>0.0%</w:t>
            </w:r>
          </w:p>
        </w:tc>
      </w:tr>
    </w:tbl>
    <w:p>
      <w:pPr>
        <w:pStyle w:val="Heading1"/>
      </w:pPr>
      <w:r>
        <w:t>Executive Summary</w:t>
      </w:r>
    </w:p>
    <w:p>
      <w:r>
        <w:rPr>
          <w:b/>
        </w:rPr>
        <w:t xml:space="preserve">Automation Status: </w:t>
      </w:r>
      <w:r>
        <w:t>COMPLETED</w:t>
      </w:r>
      <w:r>
        <w:br/>
        <w:br/>
        <w:t xml:space="preserve">✅ The automation completed successfully with </w:t>
      </w:r>
      <w:r>
        <w:t>0.0% success rate</w:t>
      </w:r>
      <w:r>
        <w:t xml:space="preserve"> in 0.00 seconds.</w:t>
      </w:r>
    </w:p>
    <w:p>
      <w:pPr>
        <w:pStyle w:val="Heading1"/>
      </w:pPr>
      <w:r>
        <w:t>Execution Details</w:t>
      </w:r>
    </w:p>
    <w:p>
      <w:pPr>
        <w:pStyle w:val="Heading1"/>
      </w:pPr>
      <w:r>
        <w:t>AI Analysis</w:t>
      </w:r>
    </w:p>
    <w:p>
      <w:r>
        <w:rPr>
          <w:b/>
        </w:rPr>
        <w:t>Element Analysis:</w:t>
        <w:br/>
      </w:r>
      <w:r>
        <w:t>• Login Elements: 0</w:t>
        <w:br/>
      </w:r>
      <w:r>
        <w:t>• Form Elements: 0</w:t>
        <w:br/>
      </w:r>
      <w:r>
        <w:t>• Navigation Elements: 0</w:t>
        <w:br/>
      </w:r>
      <w:r>
        <w:t>• Interactive Elements: 0</w:t>
        <w:br/>
      </w:r>
      <w:r>
        <w:t>• Total Elements Analyzed: 0</w:t>
        <w:br/>
      </w:r>
      <w:r>
        <w:t>• AI Confidence Score: 0.0%</w:t>
        <w:br/>
      </w:r>
    </w:p>
    <w:p>
      <w:pPr>
        <w:pStyle w:val="Heading1"/>
      </w:pPr>
      <w:r>
        <w:t>Screenshots</w:t>
      </w:r>
    </w:p>
    <w:p>
      <w:r>
        <w:t>No screenshots available.</w:t>
      </w:r>
    </w:p>
    <w:p>
      <w:pPr>
        <w:pStyle w:val="Heading1"/>
      </w:pPr>
      <w:r>
        <w:t>Generated Playwright Code</w:t>
      </w:r>
    </w:p>
    <w:p>
      <w:r>
        <w:rPr>
          <w:rFonts w:ascii="Courier New" w:hAnsi="Courier New"/>
          <w:sz w:val="18"/>
        </w:rPr>
        <w:t>// Generated Playwright Code</w:t>
        <w:br/>
        <w:t>// Automation: Navigate to Amazon, search for 'laptop', filter by 4+ stars, add first result to cart, and proceed to checkout</w:t>
        <w:br/>
        <w:t>// URL: https://www.amazon.com</w:t>
        <w:br/>
        <w:t>// Generated: 2025-08-14 04:56:45 UTC</w:t>
        <w:br/>
        <w:br/>
        <w:t>import { test, expect } from '@playwright/test';</w:t>
        <w:br/>
        <w:br/>
        <w:t>test('Automated Test', async ({ page }) =&gt; {</w:t>
        <w:br/>
        <w:t xml:space="preserve">  // Navigate to the target URL</w:t>
        <w:br/>
        <w:t xml:space="preserve">  await page.goto('https://www.amazon.com');</w:t>
        <w:br/>
        <w:br/>
        <w:t xml:space="preserve">  // Wait for page to load</w:t>
        <w:br/>
        <w:t xml:space="preserve">  await page.waitForLoadState('networkidle');</w:t>
        <w:br/>
        <w:br/>
        <w:t xml:space="preserve">  // Take final screenshot</w:t>
        <w:br/>
        <w:t xml:space="preserve">  await page.screenshot({ path: 'final-screenshot.png' });</w:t>
        <w:br/>
        <w:br/>
        <w:t xml:space="preserve">  // Verify completion</w:t>
        <w:br/>
        <w:t xml:space="preserve">  console.log('Automation completed successfully');</w:t>
        <w:br/>
        <w:t>});</w:t>
      </w:r>
    </w:p>
    <w:p>
      <w:pPr>
        <w:pStyle w:val="Heading1"/>
      </w:pPr>
      <w:r>
        <w:t>Performance Metrics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Metric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Total Steps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Successful Steps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Failed Steps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Execution Time</w:t>
            </w:r>
          </w:p>
        </w:tc>
        <w:tc>
          <w:tcPr>
            <w:tcW w:type="dxa" w:w="4320"/>
          </w:tcPr>
          <w:p>
            <w:r>
              <w:t>0.00 seconds</w:t>
            </w:r>
          </w:p>
        </w:tc>
      </w:tr>
      <w:tr>
        <w:tc>
          <w:tcPr>
            <w:tcW w:type="dxa" w:w="4320"/>
          </w:tcPr>
          <w:p>
            <w:r>
              <w:t>Average Step Time</w:t>
            </w:r>
          </w:p>
        </w:tc>
        <w:tc>
          <w:tcPr>
            <w:tcW w:type="dxa" w:w="4320"/>
          </w:tcPr>
          <w:p>
            <w:r>
              <w:t>0.00 seconds</w:t>
            </w:r>
          </w:p>
        </w:tc>
      </w:tr>
      <w:tr>
        <w:tc>
          <w:tcPr>
            <w:tcW w:type="dxa" w:w="4320"/>
          </w:tcPr>
          <w:p>
            <w:r>
              <w:t>Fastest Step</w:t>
            </w:r>
          </w:p>
        </w:tc>
        <w:tc>
          <w:tcPr>
            <w:tcW w:type="dxa" w:w="4320"/>
          </w:tcPr>
          <w:p>
            <w:r>
              <w:t>0.00 seconds</w:t>
            </w:r>
          </w:p>
        </w:tc>
      </w:tr>
      <w:tr>
        <w:tc>
          <w:tcPr>
            <w:tcW w:type="dxa" w:w="4320"/>
          </w:tcPr>
          <w:p>
            <w:r>
              <w:t>Slowest Step</w:t>
            </w:r>
          </w:p>
        </w:tc>
        <w:tc>
          <w:tcPr>
            <w:tcW w:type="dxa" w:w="4320"/>
          </w:tcPr>
          <w:p>
            <w:r>
              <w:t>0.00 seconds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